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DAB3" w14:textId="77777777" w:rsidR="00141553" w:rsidRDefault="00D65568" w:rsidP="00DD3123">
      <w:pPr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Term Project - Milestone 2</w:t>
      </w:r>
    </w:p>
    <w:p w14:paraId="23B7F200" w14:textId="77777777" w:rsidR="00141553" w:rsidRDefault="00141553" w:rsidP="00DD3123">
      <w:pPr>
        <w:jc w:val="center"/>
      </w:pPr>
    </w:p>
    <w:p w14:paraId="62CBA03F" w14:textId="77777777" w:rsidR="00141553" w:rsidRDefault="00D65568" w:rsidP="00DD3123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Selected Application:</w:t>
      </w:r>
    </w:p>
    <w:p w14:paraId="38CF7E35" w14:textId="77777777" w:rsidR="00141553" w:rsidRDefault="00141553" w:rsidP="00DD3123">
      <w:pPr>
        <w:jc w:val="center"/>
      </w:pPr>
    </w:p>
    <w:p w14:paraId="0B29919F" w14:textId="77777777" w:rsidR="00141553" w:rsidRDefault="00141553" w:rsidP="00DD3123">
      <w:pPr>
        <w:jc w:val="center"/>
      </w:pPr>
    </w:p>
    <w:p w14:paraId="54C4367C" w14:textId="77777777" w:rsidR="00141553" w:rsidRDefault="00D65568" w:rsidP="00DD3123">
      <w:pPr>
        <w:jc w:val="center"/>
        <w:rPr>
          <w:b/>
          <w:bCs/>
        </w:rPr>
      </w:pPr>
      <w:r>
        <w:rPr>
          <w:b/>
          <w:bCs/>
        </w:rPr>
        <w:t>Literature Review:</w:t>
      </w:r>
    </w:p>
    <w:p w14:paraId="066B15F5" w14:textId="77777777" w:rsidR="00141553" w:rsidRDefault="00141553" w:rsidP="00DD3123">
      <w:pPr>
        <w:jc w:val="center"/>
      </w:pPr>
    </w:p>
    <w:p w14:paraId="5536027D" w14:textId="77777777" w:rsidR="00DD3123" w:rsidRDefault="00DD3123" w:rsidP="00DD3123"/>
    <w:p w14:paraId="140A4EE1" w14:textId="5664EA79" w:rsidR="00141553" w:rsidRPr="00195326" w:rsidRDefault="002943B6" w:rsidP="00DD3123">
      <w:pPr>
        <w:ind w:firstLine="720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  <w:r>
        <w:rPr>
          <w:rFonts w:ascii="Bodoni MT Black" w:hAnsi="Bodoni MT Black"/>
          <w:b/>
          <w:bCs/>
          <w:i/>
          <w:iCs/>
          <w:sz w:val="36"/>
          <w:szCs w:val="36"/>
          <w:u w:val="single"/>
        </w:rPr>
        <w:t>Application</w:t>
      </w:r>
      <w:r w:rsidR="00195326" w:rsidRPr="00195326">
        <w:rPr>
          <w:rFonts w:ascii="Bodoni MT Black" w:hAnsi="Bodoni MT Black"/>
          <w:b/>
          <w:bCs/>
          <w:i/>
          <w:iCs/>
          <w:sz w:val="36"/>
          <w:szCs w:val="36"/>
          <w:u w:val="single"/>
        </w:rPr>
        <w:t>:</w:t>
      </w:r>
    </w:p>
    <w:p w14:paraId="6A80BC91" w14:textId="77777777" w:rsidR="00195326" w:rsidRDefault="00195326" w:rsidP="00DD3123">
      <w:pPr>
        <w:ind w:left="5760" w:firstLine="720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  <w:r w:rsidRPr="00195326">
        <w:rPr>
          <w:rFonts w:ascii="Bodoni MT Black" w:hAnsi="Bodoni MT Black"/>
          <w:b/>
          <w:bCs/>
          <w:i/>
          <w:iCs/>
          <w:sz w:val="36"/>
          <w:szCs w:val="36"/>
          <w:u w:val="single"/>
        </w:rPr>
        <w:t>Maze Game</w:t>
      </w:r>
      <w:r>
        <w:rPr>
          <w:rFonts w:ascii="Bodoni MT Black" w:hAnsi="Bodoni MT Black"/>
          <w:b/>
          <w:bCs/>
          <w:i/>
          <w:iCs/>
          <w:sz w:val="36"/>
          <w:szCs w:val="36"/>
          <w:u w:val="single"/>
        </w:rPr>
        <w:t xml:space="preserve"> Solving</w:t>
      </w:r>
    </w:p>
    <w:p w14:paraId="67CEF4AB" w14:textId="77777777" w:rsidR="00DD3123" w:rsidRDefault="00DD3123" w:rsidP="00DD3123">
      <w:pPr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</w:p>
    <w:p w14:paraId="098D36D7" w14:textId="6FC96C2D" w:rsidR="00195326" w:rsidRPr="00195326" w:rsidRDefault="00195326" w:rsidP="00DD3123">
      <w:pPr>
        <w:ind w:firstLine="720"/>
        <w:rPr>
          <w:rFonts w:ascii="Bodoni MT Black" w:hAnsi="Bodoni MT Black" w:cstheme="majorHAnsi"/>
          <w:b/>
          <w:bCs/>
          <w:i/>
          <w:iCs/>
          <w:sz w:val="36"/>
          <w:szCs w:val="36"/>
          <w:u w:val="single"/>
        </w:rPr>
      </w:pPr>
      <w:r w:rsidRPr="00DD3123">
        <w:rPr>
          <w:rFonts w:ascii="Bodoni MT Black" w:hAnsi="Bodoni MT Black" w:cstheme="majorHAnsi"/>
          <w:i/>
          <w:iCs/>
          <w:sz w:val="36"/>
          <w:szCs w:val="36"/>
          <w:u w:val="single"/>
        </w:rPr>
        <w:t>Algorithm</w:t>
      </w:r>
      <w:r w:rsidR="002943B6">
        <w:rPr>
          <w:rFonts w:ascii="Bodoni MT Black" w:hAnsi="Bodoni MT Black" w:cstheme="majorHAnsi"/>
          <w:i/>
          <w:iCs/>
          <w:sz w:val="36"/>
          <w:szCs w:val="36"/>
          <w:u w:val="single"/>
        </w:rPr>
        <w:t>s</w:t>
      </w:r>
      <w:r w:rsidRPr="00195326">
        <w:rPr>
          <w:rFonts w:ascii="Bodoni MT Black" w:hAnsi="Bodoni MT Black" w:cstheme="majorHAnsi"/>
          <w:b/>
          <w:bCs/>
          <w:i/>
          <w:iCs/>
          <w:sz w:val="36"/>
          <w:szCs w:val="36"/>
          <w:u w:val="single"/>
        </w:rPr>
        <w:t>:</w:t>
      </w:r>
    </w:p>
    <w:p w14:paraId="097D8D1B" w14:textId="77777777" w:rsidR="00195326" w:rsidRDefault="00195326" w:rsidP="00DD3123">
      <w:pPr>
        <w:jc w:val="center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</w:p>
    <w:p w14:paraId="309B04B9" w14:textId="04091062" w:rsidR="00195326" w:rsidRDefault="00195326" w:rsidP="00DD3123">
      <w:pPr>
        <w:ind w:left="5760" w:firstLine="720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  <w:r>
        <w:rPr>
          <w:rFonts w:ascii="Bodoni MT Black" w:hAnsi="Bodoni MT Black"/>
          <w:b/>
          <w:bCs/>
          <w:i/>
          <w:iCs/>
          <w:sz w:val="36"/>
          <w:szCs w:val="36"/>
          <w:u w:val="single"/>
        </w:rPr>
        <w:t>Breadth First Search</w:t>
      </w:r>
    </w:p>
    <w:p w14:paraId="4FBF4DA7" w14:textId="6E6550A2" w:rsidR="00797C8A" w:rsidRDefault="00797C8A" w:rsidP="00797C8A">
      <w:pPr>
        <w:ind w:left="5760" w:firstLine="720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  <w:r>
        <w:rPr>
          <w:rFonts w:ascii="Bodoni MT Black" w:hAnsi="Bodoni MT Black"/>
          <w:b/>
          <w:bCs/>
          <w:i/>
          <w:iCs/>
          <w:sz w:val="36"/>
          <w:szCs w:val="36"/>
          <w:u w:val="single"/>
        </w:rPr>
        <w:t>Depth First Search</w:t>
      </w:r>
    </w:p>
    <w:p w14:paraId="6AC62D28" w14:textId="1761DD9D" w:rsidR="00797C8A" w:rsidRDefault="00335B79" w:rsidP="00335B79">
      <w:pPr>
        <w:ind w:left="6480" w:firstLine="720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  <w:r>
        <w:rPr>
          <w:rFonts w:ascii="Bodoni MT Black" w:hAnsi="Bodoni MT Black"/>
          <w:b/>
          <w:bCs/>
          <w:i/>
          <w:iCs/>
          <w:sz w:val="36"/>
          <w:szCs w:val="36"/>
          <w:u w:val="single"/>
        </w:rPr>
        <w:t xml:space="preserve">A* </w:t>
      </w:r>
      <w:r w:rsidR="00797C8A">
        <w:rPr>
          <w:rFonts w:ascii="Bodoni MT Black" w:hAnsi="Bodoni MT Black"/>
          <w:b/>
          <w:bCs/>
          <w:i/>
          <w:iCs/>
          <w:sz w:val="36"/>
          <w:szCs w:val="36"/>
          <w:u w:val="single"/>
        </w:rPr>
        <w:t>Search</w:t>
      </w:r>
    </w:p>
    <w:p w14:paraId="461104B9" w14:textId="77777777" w:rsidR="00195326" w:rsidRDefault="00195326" w:rsidP="00DD3123">
      <w:pPr>
        <w:jc w:val="center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</w:p>
    <w:p w14:paraId="15EF0D0B" w14:textId="4E4CE273" w:rsidR="00195326" w:rsidRDefault="00195326" w:rsidP="00DD3123">
      <w:pPr>
        <w:jc w:val="center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</w:p>
    <w:p w14:paraId="76983323" w14:textId="14467EF0" w:rsidR="00C26EEB" w:rsidRDefault="00C26EEB" w:rsidP="00DD3123">
      <w:pPr>
        <w:jc w:val="center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</w:p>
    <w:p w14:paraId="6F807083" w14:textId="08137B58" w:rsidR="00C26EEB" w:rsidRDefault="00C26EEB" w:rsidP="00DD3123">
      <w:pPr>
        <w:jc w:val="center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</w:p>
    <w:p w14:paraId="6E6FA2DA" w14:textId="77777777" w:rsidR="00C26EEB" w:rsidRDefault="00C26EEB" w:rsidP="00DD3123">
      <w:pPr>
        <w:jc w:val="center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</w:p>
    <w:p w14:paraId="0ED41EB0" w14:textId="77777777" w:rsidR="00195326" w:rsidRDefault="00DD3123" w:rsidP="00DD3123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DD3123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Important points of BFS</w:t>
      </w:r>
    </w:p>
    <w:p w14:paraId="7AAA088C" w14:textId="77777777" w:rsidR="00DD3123" w:rsidRDefault="00DD3123" w:rsidP="00DD3123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p w14:paraId="6816CF0E" w14:textId="77777777" w:rsidR="00DD3123" w:rsidRDefault="00DD3123" w:rsidP="00DD3123">
      <w:pPr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BFS works as queue data structure.</w:t>
      </w:r>
    </w:p>
    <w:p w14:paraId="4E123104" w14:textId="611A9932" w:rsidR="00DD3123" w:rsidRPr="0091626A" w:rsidRDefault="00DD3123" w:rsidP="0091626A">
      <w:pPr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Queue data structure is literally FIFO (First </w:t>
      </w:r>
      <w:r w:rsidR="00E82E01">
        <w:rPr>
          <w:rFonts w:asciiTheme="majorHAnsi" w:hAnsiTheme="majorHAnsi" w:cstheme="majorHAnsi"/>
          <w:sz w:val="36"/>
          <w:szCs w:val="36"/>
        </w:rPr>
        <w:t>i</w:t>
      </w:r>
      <w:r>
        <w:rPr>
          <w:rFonts w:asciiTheme="majorHAnsi" w:hAnsiTheme="majorHAnsi" w:cstheme="majorHAnsi"/>
          <w:sz w:val="36"/>
          <w:szCs w:val="36"/>
        </w:rPr>
        <w:t xml:space="preserve">n First </w:t>
      </w:r>
      <w:r w:rsidR="00E82E01">
        <w:rPr>
          <w:rFonts w:asciiTheme="majorHAnsi" w:hAnsiTheme="majorHAnsi" w:cstheme="majorHAnsi"/>
          <w:sz w:val="36"/>
          <w:szCs w:val="36"/>
        </w:rPr>
        <w:t>o</w:t>
      </w:r>
      <w:r>
        <w:rPr>
          <w:rFonts w:asciiTheme="majorHAnsi" w:hAnsiTheme="majorHAnsi" w:cstheme="majorHAnsi"/>
          <w:sz w:val="36"/>
          <w:szCs w:val="36"/>
        </w:rPr>
        <w:t>ut).</w:t>
      </w:r>
    </w:p>
    <w:p w14:paraId="2AEF33A2" w14:textId="505BD2F4" w:rsidR="00DD3123" w:rsidRDefault="00DD3123" w:rsidP="00DD3123">
      <w:pPr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It traverse</w:t>
      </w:r>
      <w:r w:rsidR="00961C36">
        <w:rPr>
          <w:rFonts w:asciiTheme="majorHAnsi" w:hAnsiTheme="majorHAnsi" w:cstheme="majorHAnsi"/>
          <w:sz w:val="36"/>
          <w:szCs w:val="36"/>
        </w:rPr>
        <w:t>s</w:t>
      </w:r>
      <w:r>
        <w:rPr>
          <w:rFonts w:asciiTheme="majorHAnsi" w:hAnsiTheme="majorHAnsi" w:cstheme="majorHAnsi"/>
          <w:sz w:val="36"/>
          <w:szCs w:val="36"/>
        </w:rPr>
        <w:t xml:space="preserve"> all nodes level by level.</w:t>
      </w:r>
    </w:p>
    <w:p w14:paraId="359C84C6" w14:textId="77777777" w:rsidR="00DD3123" w:rsidRDefault="00835BFF" w:rsidP="00DD3123">
      <w:pPr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It explores a node then its child node on level # 2 and so on.</w:t>
      </w:r>
    </w:p>
    <w:p w14:paraId="509E7F3D" w14:textId="4496D614" w:rsidR="00835BFF" w:rsidRDefault="00835BFF" w:rsidP="00DD3123">
      <w:pPr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BFS can be applied in a graph structure.</w:t>
      </w:r>
    </w:p>
    <w:p w14:paraId="699F9D19" w14:textId="647F0EBD" w:rsidR="00587205" w:rsidRDefault="00587205" w:rsidP="00DD3123">
      <w:pPr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It can be used to determine if path exists between two nodes in a graph.</w:t>
      </w:r>
    </w:p>
    <w:p w14:paraId="6ABAB912" w14:textId="185AE340" w:rsidR="004B0FE2" w:rsidRDefault="004B0FE2" w:rsidP="004B0FE2">
      <w:pPr>
        <w:rPr>
          <w:rFonts w:asciiTheme="majorHAnsi" w:hAnsiTheme="majorHAnsi" w:cstheme="majorHAnsi"/>
          <w:sz w:val="36"/>
          <w:szCs w:val="36"/>
        </w:rPr>
      </w:pPr>
    </w:p>
    <w:p w14:paraId="71CCBD74" w14:textId="4C47DDF9" w:rsidR="004B0FE2" w:rsidRDefault="004B0FE2" w:rsidP="004B0FE2">
      <w:pPr>
        <w:rPr>
          <w:rFonts w:asciiTheme="majorHAnsi" w:hAnsiTheme="majorHAnsi" w:cstheme="majorHAnsi"/>
          <w:sz w:val="36"/>
          <w:szCs w:val="36"/>
        </w:rPr>
      </w:pPr>
    </w:p>
    <w:p w14:paraId="7C1B8055" w14:textId="5ABFB6AB" w:rsidR="00323652" w:rsidRDefault="00323652" w:rsidP="004B0FE2">
      <w:pPr>
        <w:rPr>
          <w:rFonts w:asciiTheme="majorHAnsi" w:hAnsiTheme="majorHAnsi" w:cstheme="majorHAnsi"/>
          <w:sz w:val="36"/>
          <w:szCs w:val="36"/>
        </w:rPr>
      </w:pPr>
    </w:p>
    <w:p w14:paraId="07CFB795" w14:textId="05521936" w:rsidR="00323652" w:rsidRDefault="00323652" w:rsidP="004B0FE2">
      <w:pPr>
        <w:rPr>
          <w:rFonts w:asciiTheme="majorHAnsi" w:hAnsiTheme="majorHAnsi" w:cstheme="majorHAnsi"/>
          <w:sz w:val="36"/>
          <w:szCs w:val="36"/>
        </w:rPr>
      </w:pPr>
    </w:p>
    <w:p w14:paraId="399DECAE" w14:textId="77777777" w:rsidR="00323652" w:rsidRDefault="00323652" w:rsidP="004B0FE2">
      <w:pPr>
        <w:rPr>
          <w:rFonts w:asciiTheme="majorHAnsi" w:hAnsiTheme="majorHAnsi" w:cstheme="majorHAnsi"/>
          <w:sz w:val="36"/>
          <w:szCs w:val="36"/>
        </w:rPr>
      </w:pPr>
    </w:p>
    <w:p w14:paraId="0B05C93B" w14:textId="0B695D58" w:rsidR="00335B79" w:rsidRDefault="00335B79" w:rsidP="00FE15ED">
      <w:pPr>
        <w:ind w:left="2880" w:firstLine="720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DD3123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 xml:space="preserve">Important points of </w:t>
      </w: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A* search</w:t>
      </w:r>
    </w:p>
    <w:p w14:paraId="642EA3E7" w14:textId="77777777" w:rsidR="00335B79" w:rsidRDefault="00335B79" w:rsidP="00335B79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p w14:paraId="46F788A1" w14:textId="2938D859" w:rsidR="00335B79" w:rsidRDefault="00335B79" w:rsidP="00335B7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335B79">
        <w:rPr>
          <w:rFonts w:asciiTheme="majorHAnsi" w:hAnsiTheme="majorHAnsi" w:cstheme="majorHAnsi"/>
          <w:sz w:val="36"/>
          <w:szCs w:val="36"/>
        </w:rPr>
        <w:lastRenderedPageBreak/>
        <w:t xml:space="preserve">It is informed search that uses heuristic to guide the search process towards the goal state. </w:t>
      </w:r>
    </w:p>
    <w:p w14:paraId="04D0882E" w14:textId="32C1E2FA" w:rsidR="00335B79" w:rsidRDefault="00291FC8" w:rsidP="00335B7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A* search</w:t>
      </w:r>
      <w:r w:rsidR="00335B79">
        <w:rPr>
          <w:rFonts w:asciiTheme="majorHAnsi" w:hAnsiTheme="majorHAnsi" w:cstheme="majorHAnsi"/>
          <w:sz w:val="36"/>
          <w:szCs w:val="36"/>
        </w:rPr>
        <w:t xml:space="preserve"> is combination of UCS and greedy search.</w:t>
      </w:r>
    </w:p>
    <w:p w14:paraId="1453E661" w14:textId="06B62034" w:rsidR="00335B79" w:rsidRDefault="00335B79" w:rsidP="00335B7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It moves to goal by adding actual path cost (</w:t>
      </w:r>
      <w:r w:rsidR="00783391">
        <w:rPr>
          <w:rFonts w:asciiTheme="majorHAnsi" w:hAnsiTheme="majorHAnsi" w:cstheme="majorHAnsi"/>
          <w:sz w:val="36"/>
          <w:szCs w:val="36"/>
        </w:rPr>
        <w:t>g</w:t>
      </w:r>
      <w:r w:rsidR="00587205">
        <w:rPr>
          <w:rFonts w:asciiTheme="majorHAnsi" w:hAnsiTheme="majorHAnsi" w:cstheme="majorHAnsi"/>
          <w:sz w:val="36"/>
          <w:szCs w:val="36"/>
        </w:rPr>
        <w:t xml:space="preserve"> (</w:t>
      </w:r>
      <w:r>
        <w:rPr>
          <w:rFonts w:asciiTheme="majorHAnsi" w:hAnsiTheme="majorHAnsi" w:cstheme="majorHAnsi"/>
          <w:sz w:val="36"/>
          <w:szCs w:val="36"/>
        </w:rPr>
        <w:t>n)) and heuristic value (</w:t>
      </w:r>
      <w:r w:rsidR="00587205">
        <w:rPr>
          <w:rFonts w:asciiTheme="majorHAnsi" w:hAnsiTheme="majorHAnsi" w:cstheme="majorHAnsi"/>
          <w:sz w:val="36"/>
          <w:szCs w:val="36"/>
        </w:rPr>
        <w:t>h (</w:t>
      </w:r>
      <w:r>
        <w:rPr>
          <w:rFonts w:asciiTheme="majorHAnsi" w:hAnsiTheme="majorHAnsi" w:cstheme="majorHAnsi"/>
          <w:sz w:val="36"/>
          <w:szCs w:val="36"/>
        </w:rPr>
        <w:t>n)) whi</w:t>
      </w:r>
      <w:r w:rsidR="00783391">
        <w:rPr>
          <w:rFonts w:asciiTheme="majorHAnsi" w:hAnsiTheme="majorHAnsi" w:cstheme="majorHAnsi"/>
          <w:sz w:val="36"/>
          <w:szCs w:val="36"/>
        </w:rPr>
        <w:t>ch path has less addition value then i</w:t>
      </w:r>
      <w:r>
        <w:rPr>
          <w:rFonts w:asciiTheme="majorHAnsi" w:hAnsiTheme="majorHAnsi" w:cstheme="majorHAnsi"/>
          <w:sz w:val="36"/>
          <w:szCs w:val="36"/>
        </w:rPr>
        <w:t>t follows that path.</w:t>
      </w:r>
    </w:p>
    <w:p w14:paraId="2C218E55" w14:textId="77777777" w:rsidR="00335B79" w:rsidRDefault="00335B79" w:rsidP="00335B7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It should be admissible. It means heuristic value should be less than the actual path cost.</w:t>
      </w:r>
    </w:p>
    <w:p w14:paraId="277E41B9" w14:textId="7AD1463D" w:rsidR="00587205" w:rsidRDefault="00FA200B" w:rsidP="00335B7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It</w:t>
      </w:r>
      <w:r w:rsidR="00587205">
        <w:rPr>
          <w:rFonts w:asciiTheme="majorHAnsi" w:hAnsiTheme="majorHAnsi" w:cstheme="majorHAnsi"/>
          <w:sz w:val="36"/>
          <w:szCs w:val="36"/>
        </w:rPr>
        <w:t xml:space="preserve"> gives optimal solution if heuristic function is admissible and consistent.</w:t>
      </w:r>
    </w:p>
    <w:p w14:paraId="4F885F64" w14:textId="1DEA8813" w:rsidR="00335B79" w:rsidRPr="00335B79" w:rsidRDefault="00FA200B" w:rsidP="00335B7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A* search</w:t>
      </w:r>
      <w:r w:rsidR="00587205">
        <w:rPr>
          <w:rFonts w:asciiTheme="majorHAnsi" w:hAnsiTheme="majorHAnsi" w:cstheme="majorHAnsi"/>
          <w:sz w:val="36"/>
          <w:szCs w:val="36"/>
        </w:rPr>
        <w:t xml:space="preserve"> finds shortest path from start state to goal state.</w:t>
      </w:r>
      <w:r w:rsidR="00335B79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6326C368" w14:textId="612350BC" w:rsidR="004B0FE2" w:rsidRDefault="004B0FE2" w:rsidP="004B0FE2">
      <w:pPr>
        <w:rPr>
          <w:rFonts w:asciiTheme="majorHAnsi" w:hAnsiTheme="majorHAnsi" w:cstheme="majorHAnsi"/>
          <w:sz w:val="36"/>
          <w:szCs w:val="36"/>
        </w:rPr>
      </w:pPr>
    </w:p>
    <w:p w14:paraId="22DD21FA" w14:textId="7BD95F7B" w:rsidR="004B0FE2" w:rsidRDefault="004B0FE2" w:rsidP="004B0FE2">
      <w:pPr>
        <w:rPr>
          <w:rFonts w:asciiTheme="majorHAnsi" w:hAnsiTheme="majorHAnsi" w:cstheme="majorHAnsi"/>
          <w:sz w:val="36"/>
          <w:szCs w:val="36"/>
        </w:rPr>
      </w:pPr>
    </w:p>
    <w:p w14:paraId="5D30F70E" w14:textId="336D799C" w:rsidR="00F134A5" w:rsidRDefault="00F134A5" w:rsidP="004B0FE2">
      <w:pPr>
        <w:rPr>
          <w:rFonts w:asciiTheme="majorHAnsi" w:hAnsiTheme="majorHAnsi" w:cstheme="majorHAnsi"/>
          <w:sz w:val="36"/>
          <w:szCs w:val="36"/>
        </w:rPr>
      </w:pPr>
    </w:p>
    <w:p w14:paraId="09DF28EC" w14:textId="307F0091" w:rsidR="00F134A5" w:rsidRDefault="00F134A5" w:rsidP="004B0FE2">
      <w:pPr>
        <w:rPr>
          <w:rFonts w:asciiTheme="majorHAnsi" w:hAnsiTheme="majorHAnsi" w:cstheme="majorHAnsi"/>
          <w:sz w:val="36"/>
          <w:szCs w:val="36"/>
        </w:rPr>
      </w:pPr>
    </w:p>
    <w:p w14:paraId="134593D8" w14:textId="09110CF5" w:rsidR="00F134A5" w:rsidRDefault="00F134A5" w:rsidP="004B0FE2">
      <w:pPr>
        <w:rPr>
          <w:rFonts w:asciiTheme="majorHAnsi" w:hAnsiTheme="majorHAnsi" w:cstheme="majorHAnsi"/>
          <w:sz w:val="36"/>
          <w:szCs w:val="36"/>
        </w:rPr>
      </w:pPr>
    </w:p>
    <w:p w14:paraId="6E2AC0EF" w14:textId="3E23F6CD" w:rsidR="00F134A5" w:rsidRDefault="00F134A5" w:rsidP="004B0FE2">
      <w:pPr>
        <w:rPr>
          <w:rFonts w:asciiTheme="majorHAnsi" w:hAnsiTheme="majorHAnsi" w:cstheme="majorHAnsi"/>
          <w:sz w:val="36"/>
          <w:szCs w:val="36"/>
        </w:rPr>
      </w:pPr>
    </w:p>
    <w:p w14:paraId="04BFE6BA" w14:textId="77777777" w:rsidR="00F134A5" w:rsidRDefault="00F134A5" w:rsidP="004B0FE2">
      <w:pPr>
        <w:rPr>
          <w:rFonts w:asciiTheme="majorHAnsi" w:hAnsiTheme="majorHAnsi" w:cstheme="majorHAnsi"/>
          <w:sz w:val="36"/>
          <w:szCs w:val="36"/>
        </w:rPr>
      </w:pPr>
    </w:p>
    <w:p w14:paraId="6B8422CC" w14:textId="77777777" w:rsidR="00835BFF" w:rsidRDefault="00835BFF" w:rsidP="00835BFF">
      <w:pPr>
        <w:rPr>
          <w:rFonts w:asciiTheme="majorHAnsi" w:hAnsiTheme="majorHAnsi" w:cstheme="majorHAnsi"/>
          <w:sz w:val="36"/>
          <w:szCs w:val="36"/>
        </w:rPr>
      </w:pPr>
    </w:p>
    <w:p w14:paraId="4737CB91" w14:textId="77777777" w:rsidR="00835BFF" w:rsidRDefault="00835BFF" w:rsidP="00835BFF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DD3123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 xml:space="preserve">Important points of </w:t>
      </w: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Maze Game Solving</w:t>
      </w:r>
    </w:p>
    <w:p w14:paraId="42896366" w14:textId="77777777" w:rsidR="00835BFF" w:rsidRDefault="00835BFF" w:rsidP="00835BFF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p w14:paraId="2BB72536" w14:textId="77777777" w:rsidR="00835BFF" w:rsidRDefault="00835BFF" w:rsidP="00AA1775">
      <w:pPr>
        <w:numPr>
          <w:ilvl w:val="0"/>
          <w:numId w:val="12"/>
        </w:num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35BFF">
        <w:rPr>
          <w:rFonts w:asciiTheme="majorBidi" w:hAnsiTheme="majorBidi" w:cstheme="majorBidi"/>
          <w:b/>
          <w:bCs/>
          <w:sz w:val="36"/>
          <w:szCs w:val="36"/>
          <w:u w:val="single"/>
        </w:rPr>
        <w:t>Representing the Maze</w:t>
      </w:r>
    </w:p>
    <w:p w14:paraId="2C1B4456" w14:textId="77777777" w:rsidR="008E00CD" w:rsidRDefault="008E00CD" w:rsidP="00835BF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2D19682B" w14:textId="77777777" w:rsidR="0091626A" w:rsidRDefault="0091626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  <w:r w:rsidRPr="0091626A">
        <w:rPr>
          <w:rFonts w:asciiTheme="majorHAnsi" w:hAnsiTheme="majorHAnsi" w:cstheme="majorHAnsi"/>
          <w:sz w:val="36"/>
          <w:szCs w:val="36"/>
        </w:rPr>
        <w:t>The</w:t>
      </w:r>
      <w:r>
        <w:rPr>
          <w:rFonts w:asciiTheme="majorHAnsi" w:hAnsiTheme="majorHAnsi" w:cstheme="majorHAnsi"/>
          <w:sz w:val="36"/>
          <w:szCs w:val="36"/>
        </w:rPr>
        <w:t xml:space="preserve"> Maze is represented in a graph data structure, where each cell is a node and edges are paths between the cells.</w:t>
      </w:r>
    </w:p>
    <w:p w14:paraId="42BDF3B1" w14:textId="77777777" w:rsidR="008E00CD" w:rsidRDefault="008E00CD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0C3A9E60" w14:textId="77777777" w:rsidR="0091626A" w:rsidRDefault="0091626A" w:rsidP="00AA1775">
      <w:pPr>
        <w:numPr>
          <w:ilvl w:val="0"/>
          <w:numId w:val="12"/>
        </w:num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Start and Goal cell</w:t>
      </w:r>
    </w:p>
    <w:p w14:paraId="3FDA90E2" w14:textId="77777777" w:rsidR="008E00CD" w:rsidRDefault="008E00CD" w:rsidP="0091626A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3EF4F6EF" w14:textId="77777777" w:rsidR="0091626A" w:rsidRDefault="0091626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Identify the start cell and goal cell of the Maze. These cells are used as initial state and target state for search algorithm.</w:t>
      </w:r>
    </w:p>
    <w:p w14:paraId="56B1F794" w14:textId="77777777" w:rsidR="0091626A" w:rsidRDefault="0091626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6E3EB115" w14:textId="77777777" w:rsidR="0091626A" w:rsidRDefault="0091626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761C6D95" w14:textId="77777777" w:rsidR="0091626A" w:rsidRDefault="00AA1775" w:rsidP="00AA1775">
      <w:pPr>
        <w:numPr>
          <w:ilvl w:val="0"/>
          <w:numId w:val="12"/>
        </w:num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Keeping Track of Visited cells</w:t>
      </w:r>
    </w:p>
    <w:p w14:paraId="3BA4F02E" w14:textId="77777777" w:rsidR="008E00CD" w:rsidRDefault="008E00CD" w:rsidP="0091626A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419EE2B6" w14:textId="77777777" w:rsidR="008E00CD" w:rsidRDefault="008E00CD" w:rsidP="008E00CD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It keeps track of all nodes. It means each node is visited only once. It keeps the track of all visited nodes in a dictionary.</w:t>
      </w:r>
    </w:p>
    <w:p w14:paraId="076C3D55" w14:textId="77777777" w:rsidR="0091626A" w:rsidRDefault="008E00CD" w:rsidP="008E00CD">
      <w:pPr>
        <w:ind w:left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</w:p>
    <w:p w14:paraId="5E7997DB" w14:textId="77777777" w:rsidR="0091626A" w:rsidRDefault="0091626A" w:rsidP="00AA1775">
      <w:pPr>
        <w:numPr>
          <w:ilvl w:val="0"/>
          <w:numId w:val="12"/>
        </w:num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St</w:t>
      </w:r>
      <w:r w:rsidR="00AA1775">
        <w:rPr>
          <w:rFonts w:asciiTheme="majorBidi" w:hAnsiTheme="majorBidi" w:cstheme="majorBidi"/>
          <w:b/>
          <w:bCs/>
          <w:sz w:val="36"/>
          <w:szCs w:val="36"/>
          <w:u w:val="single"/>
        </w:rPr>
        <w:t>op Criteria</w:t>
      </w:r>
    </w:p>
    <w:p w14:paraId="79C38C50" w14:textId="77777777" w:rsidR="0091626A" w:rsidRDefault="0091626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5DEADE82" w14:textId="77777777" w:rsidR="008E00CD" w:rsidRDefault="008E00CD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Stop the search when goal is found or when all reachable cells have been visited.</w:t>
      </w:r>
    </w:p>
    <w:p w14:paraId="16670E66" w14:textId="77777777" w:rsidR="0091626A" w:rsidRDefault="0091626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</w:p>
    <w:p w14:paraId="0AA02B7C" w14:textId="77777777" w:rsidR="00AA1775" w:rsidRDefault="00AA1775" w:rsidP="00AA1775">
      <w:pPr>
        <w:ind w:left="36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Note!!!</w:t>
      </w:r>
    </w:p>
    <w:p w14:paraId="3DB0F203" w14:textId="77777777" w:rsidR="00AA1775" w:rsidRDefault="00AA1775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31816C35" w14:textId="67911CD0" w:rsidR="00797C8A" w:rsidRDefault="00AA1775" w:rsidP="00FD1C46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By considering all above points, Maze game can be solved by BFS algorithm to find the shortest path from starting cell to goal cell.</w:t>
      </w:r>
    </w:p>
    <w:p w14:paraId="13E832BB" w14:textId="77777777" w:rsidR="00FD1C46" w:rsidRDefault="00FD1C46" w:rsidP="00797C8A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p w14:paraId="7FB1739E" w14:textId="4AD2CBFB" w:rsidR="00797C8A" w:rsidRDefault="00797C8A" w:rsidP="00797C8A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Maze Game Solving according to BFS Algorithm</w:t>
      </w:r>
    </w:p>
    <w:p w14:paraId="06539E51" w14:textId="2B32D7D5" w:rsidR="00797C8A" w:rsidRDefault="00797C8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7B22E2B0" w14:textId="1DE04548" w:rsidR="00797C8A" w:rsidRPr="00797C8A" w:rsidRDefault="00797C8A" w:rsidP="00797C8A">
      <w:pPr>
        <w:pStyle w:val="ListParagraph"/>
        <w:numPr>
          <w:ilvl w:val="0"/>
          <w:numId w:val="14"/>
        </w:num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BFS Algorithm usage</w:t>
      </w:r>
    </w:p>
    <w:p w14:paraId="045F6790" w14:textId="77777777" w:rsidR="00797C8A" w:rsidRDefault="00797C8A" w:rsidP="00797C8A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588ED8E0" w14:textId="1E23D22A" w:rsidR="00797C8A" w:rsidRDefault="00797C8A" w:rsidP="00797C8A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BFS algorithm can be used to solve the maze game.</w:t>
      </w:r>
    </w:p>
    <w:p w14:paraId="3A938114" w14:textId="47CBB4D5" w:rsidR="00797C8A" w:rsidRDefault="00797C8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2CB06EEF" w14:textId="6FF1E926" w:rsidR="00797C8A" w:rsidRPr="00797C8A" w:rsidRDefault="00797C8A" w:rsidP="00797C8A">
      <w:pPr>
        <w:pStyle w:val="ListParagraph"/>
        <w:numPr>
          <w:ilvl w:val="0"/>
          <w:numId w:val="14"/>
        </w:num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797C8A">
        <w:rPr>
          <w:rFonts w:asciiTheme="majorBidi" w:hAnsiTheme="majorBidi" w:cstheme="majorBidi"/>
          <w:b/>
          <w:bCs/>
          <w:sz w:val="36"/>
          <w:szCs w:val="36"/>
          <w:u w:val="single"/>
        </w:rPr>
        <w:t>Queue Data Structure</w:t>
      </w:r>
    </w:p>
    <w:p w14:paraId="079C8EAF" w14:textId="77777777" w:rsidR="00797C8A" w:rsidRDefault="00797C8A" w:rsidP="00797C8A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C1A8A78" w14:textId="77777777" w:rsidR="00797C8A" w:rsidRDefault="00797C8A" w:rsidP="00797C8A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Use a queue data structure to implement BFS. It holds the nodes that need to be visited in search process.</w:t>
      </w:r>
    </w:p>
    <w:p w14:paraId="413EEE97" w14:textId="77777777" w:rsidR="00797C8A" w:rsidRDefault="00797C8A" w:rsidP="00797C8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2653FE42" w14:textId="77777777" w:rsidR="00797C8A" w:rsidRDefault="00797C8A" w:rsidP="00797C8A">
      <w:pPr>
        <w:numPr>
          <w:ilvl w:val="0"/>
          <w:numId w:val="14"/>
        </w:num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Visiting Neighboring cells</w:t>
      </w:r>
    </w:p>
    <w:p w14:paraId="7F4DF6ED" w14:textId="77777777" w:rsidR="00797C8A" w:rsidRDefault="00797C8A" w:rsidP="00797C8A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2E97D539" w14:textId="0BD0BDDC" w:rsidR="00797C8A" w:rsidRDefault="00797C8A" w:rsidP="00FE15ED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Visit all neighboring cells to reach the goal. This can be done by iterating over the adjacent cell</w:t>
      </w:r>
      <w:r w:rsidR="00FE15ED">
        <w:rPr>
          <w:rFonts w:asciiTheme="majorHAnsi" w:hAnsiTheme="majorHAnsi" w:cstheme="majorHAnsi"/>
          <w:sz w:val="36"/>
          <w:szCs w:val="36"/>
        </w:rPr>
        <w:t>s</w:t>
      </w:r>
    </w:p>
    <w:p w14:paraId="0DBCB85A" w14:textId="05632D71" w:rsidR="000D28E9" w:rsidRDefault="000D28E9" w:rsidP="00797C8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287E5238" w14:textId="11E9757D" w:rsidR="000D28E9" w:rsidRDefault="000D28E9" w:rsidP="00F44A60">
      <w:pPr>
        <w:rPr>
          <w:rFonts w:asciiTheme="majorHAnsi" w:hAnsiTheme="majorHAnsi" w:cstheme="majorHAnsi"/>
          <w:sz w:val="36"/>
          <w:szCs w:val="36"/>
        </w:rPr>
      </w:pPr>
    </w:p>
    <w:p w14:paraId="72C65822" w14:textId="753A9B54" w:rsidR="005D5BFE" w:rsidRDefault="005D5BFE" w:rsidP="005D5BFE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Maze Game Solving according to A* search Algorithm</w:t>
      </w:r>
    </w:p>
    <w:p w14:paraId="1B0E11CE" w14:textId="7A7698EA" w:rsidR="00797C8A" w:rsidRDefault="00797C8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3315DF17" w14:textId="42DAAEB5" w:rsidR="00323652" w:rsidRPr="00323652" w:rsidRDefault="00323652" w:rsidP="00323652">
      <w:pPr>
        <w:pStyle w:val="ListParagraph"/>
        <w:numPr>
          <w:ilvl w:val="0"/>
          <w:numId w:val="19"/>
        </w:num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Define goal</w:t>
      </w:r>
    </w:p>
    <w:p w14:paraId="5A6D2255" w14:textId="77777777" w:rsidR="00323652" w:rsidRPr="00323652" w:rsidRDefault="00323652" w:rsidP="00323652">
      <w:pPr>
        <w:ind w:left="720"/>
        <w:rPr>
          <w:rFonts w:asciiTheme="majorHAnsi" w:hAnsiTheme="majorHAnsi" w:cstheme="majorHAnsi"/>
          <w:sz w:val="36"/>
          <w:szCs w:val="36"/>
        </w:rPr>
      </w:pPr>
    </w:p>
    <w:p w14:paraId="32D5307C" w14:textId="704704A0" w:rsidR="00323652" w:rsidRDefault="00323652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First of all define the start cell and goal cell.</w:t>
      </w:r>
    </w:p>
    <w:p w14:paraId="5C02DBD4" w14:textId="1888D317" w:rsidR="00323652" w:rsidRPr="00AA1775" w:rsidRDefault="00323652" w:rsidP="00323652">
      <w:pPr>
        <w:rPr>
          <w:rFonts w:asciiTheme="majorHAnsi" w:hAnsiTheme="majorHAnsi" w:cstheme="majorHAnsi"/>
          <w:sz w:val="36"/>
          <w:szCs w:val="36"/>
        </w:rPr>
      </w:pPr>
    </w:p>
    <w:p w14:paraId="0A242BC8" w14:textId="3AAF1236" w:rsidR="0091626A" w:rsidRPr="00323652" w:rsidRDefault="00323652" w:rsidP="00323652">
      <w:pPr>
        <w:pStyle w:val="ListParagraph"/>
        <w:numPr>
          <w:ilvl w:val="0"/>
          <w:numId w:val="18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323652">
        <w:rPr>
          <w:rFonts w:asciiTheme="majorBidi" w:hAnsiTheme="majorBidi" w:cstheme="majorBidi"/>
          <w:b/>
          <w:bCs/>
          <w:sz w:val="36"/>
          <w:szCs w:val="36"/>
          <w:u w:val="single"/>
        </w:rPr>
        <w:t>Open and Close List</w:t>
      </w:r>
    </w:p>
    <w:p w14:paraId="28B04D9B" w14:textId="77777777" w:rsidR="0091626A" w:rsidRDefault="0091626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0E9E04C2" w14:textId="010EC101" w:rsidR="0091626A" w:rsidRDefault="00783391" w:rsidP="00323652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Initialize the open and close list because open list contains the nodes that have been generated but not expanded yet and close list contains the nodes that have been expanded.</w:t>
      </w:r>
    </w:p>
    <w:p w14:paraId="2E0EEC20" w14:textId="6C086B81" w:rsidR="00323652" w:rsidRDefault="00323652" w:rsidP="00E83477">
      <w:pPr>
        <w:rPr>
          <w:rFonts w:asciiTheme="majorHAnsi" w:hAnsiTheme="majorHAnsi" w:cstheme="majorHAnsi"/>
          <w:sz w:val="36"/>
          <w:szCs w:val="36"/>
        </w:rPr>
      </w:pPr>
    </w:p>
    <w:p w14:paraId="7B393335" w14:textId="1532F7F7" w:rsidR="00323652" w:rsidRPr="000D28E9" w:rsidRDefault="00323652" w:rsidP="00323652">
      <w:pPr>
        <w:pStyle w:val="ListParagraph"/>
        <w:numPr>
          <w:ilvl w:val="0"/>
          <w:numId w:val="18"/>
        </w:num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Selecting path</w:t>
      </w:r>
    </w:p>
    <w:p w14:paraId="5F5F889C" w14:textId="77777777" w:rsidR="000D28E9" w:rsidRPr="00323652" w:rsidRDefault="000D28E9" w:rsidP="000D28E9">
      <w:pPr>
        <w:pStyle w:val="ListParagraph"/>
        <w:ind w:left="1080"/>
        <w:rPr>
          <w:rFonts w:asciiTheme="majorHAnsi" w:hAnsiTheme="majorHAnsi" w:cstheme="majorHAnsi"/>
          <w:sz w:val="36"/>
          <w:szCs w:val="36"/>
        </w:rPr>
      </w:pPr>
    </w:p>
    <w:p w14:paraId="1A111858" w14:textId="7C0EBF32" w:rsidR="00323652" w:rsidRPr="0091626A" w:rsidRDefault="00323652" w:rsidP="00323652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Select the path by adding actual path cost (g (n)) and heuristic value (h (n)), which path has less addition value, it will select that path.</w:t>
      </w:r>
    </w:p>
    <w:sectPr w:rsidR="00323652" w:rsidRPr="0091626A" w:rsidSect="00DD3123">
      <w:headerReference w:type="default" r:id="rId8"/>
      <w:footerReference w:type="default" r:id="rId9"/>
      <w:pgSz w:w="11906" w:h="16838"/>
      <w:pgMar w:top="1440" w:right="206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0980E" w14:textId="77777777" w:rsidR="003C5B26" w:rsidRDefault="003C5B26">
      <w:r>
        <w:separator/>
      </w:r>
    </w:p>
  </w:endnote>
  <w:endnote w:type="continuationSeparator" w:id="0">
    <w:p w14:paraId="255DD7F9" w14:textId="77777777" w:rsidR="003C5B26" w:rsidRDefault="003C5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BE6A" w14:textId="77777777" w:rsidR="00141553" w:rsidRDefault="00D65568">
    <w:pPr>
      <w:pStyle w:val="Footer"/>
      <w:jc w:val="righ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F1E1C9" wp14:editId="496FBC0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8C3FFD" w14:textId="5D1CD487" w:rsidR="00141553" w:rsidRDefault="00D65568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C408F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 w:rsidR="003C5B26">
                            <w:fldChar w:fldCharType="begin"/>
                          </w:r>
                          <w:r w:rsidR="003C5B26">
                            <w:instrText xml:space="preserve"> NUMPAGES  \* MERGEFORMAT </w:instrText>
                          </w:r>
                          <w:r w:rsidR="003C5B26">
                            <w:fldChar w:fldCharType="separate"/>
                          </w:r>
                          <w:r w:rsidR="005C408F">
                            <w:rPr>
                              <w:noProof/>
                            </w:rPr>
                            <w:t>5</w:t>
                          </w:r>
                          <w:r w:rsidR="003C5B2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3BF1E1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p w14:paraId="5E8C3FFD" w14:textId="5D1CD487" w:rsidR="00141553" w:rsidRDefault="00D65568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C408F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 NUMPAGES  \* MERGEFORMAT ">
                      <w:r w:rsidR="005C408F">
                        <w:rPr>
                          <w:noProof/>
                        </w:rPr>
                        <w:t>5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24A63" w14:textId="77777777" w:rsidR="003C5B26" w:rsidRDefault="003C5B26">
      <w:r>
        <w:separator/>
      </w:r>
    </w:p>
  </w:footnote>
  <w:footnote w:type="continuationSeparator" w:id="0">
    <w:p w14:paraId="6B03CE64" w14:textId="77777777" w:rsidR="003C5B26" w:rsidRDefault="003C5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1DAFC" w14:textId="77777777" w:rsidR="00141553" w:rsidRDefault="00D65568">
    <w:pPr>
      <w:pStyle w:val="Header"/>
      <w:jc w:val="center"/>
    </w:pPr>
    <w:r>
      <w:t>DS-203 Artificial Intelligence - A</w:t>
    </w:r>
  </w:p>
  <w:p w14:paraId="340AD0E3" w14:textId="77777777" w:rsidR="00141553" w:rsidRDefault="00D65568">
    <w:pPr>
      <w:pStyle w:val="Header"/>
      <w:jc w:val="center"/>
    </w:pPr>
    <w:r>
      <w:t>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955692"/>
    <w:multiLevelType w:val="hybridMultilevel"/>
    <w:tmpl w:val="D72E7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908D7"/>
    <w:multiLevelType w:val="hybridMultilevel"/>
    <w:tmpl w:val="0C74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C00BA"/>
    <w:multiLevelType w:val="hybridMultilevel"/>
    <w:tmpl w:val="33F81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D1582"/>
    <w:multiLevelType w:val="hybridMultilevel"/>
    <w:tmpl w:val="23DE4310"/>
    <w:lvl w:ilvl="0" w:tplc="3AFA1054">
      <w:start w:val="2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75ABB"/>
    <w:multiLevelType w:val="hybridMultilevel"/>
    <w:tmpl w:val="1BA85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94E47"/>
    <w:multiLevelType w:val="hybridMultilevel"/>
    <w:tmpl w:val="23DE4310"/>
    <w:lvl w:ilvl="0" w:tplc="3AFA1054">
      <w:start w:val="2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C134E4"/>
    <w:multiLevelType w:val="hybridMultilevel"/>
    <w:tmpl w:val="56E4E924"/>
    <w:lvl w:ilvl="0" w:tplc="ACE2F4EC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9D5476"/>
    <w:multiLevelType w:val="hybridMultilevel"/>
    <w:tmpl w:val="102CE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6017F"/>
    <w:multiLevelType w:val="hybridMultilevel"/>
    <w:tmpl w:val="0C74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748E1"/>
    <w:multiLevelType w:val="hybridMultilevel"/>
    <w:tmpl w:val="3DB0EBB8"/>
    <w:lvl w:ilvl="0" w:tplc="6F4AEFD0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4"/>
  </w:num>
  <w:num w:numId="13">
    <w:abstractNumId w:val="12"/>
  </w:num>
  <w:num w:numId="14">
    <w:abstractNumId w:val="11"/>
  </w:num>
  <w:num w:numId="15">
    <w:abstractNumId w:val="18"/>
  </w:num>
  <w:num w:numId="16">
    <w:abstractNumId w:val="10"/>
  </w:num>
  <w:num w:numId="17">
    <w:abstractNumId w:val="19"/>
  </w:num>
  <w:num w:numId="18">
    <w:abstractNumId w:val="15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616FF7"/>
    <w:rsid w:val="00050A31"/>
    <w:rsid w:val="000716D2"/>
    <w:rsid w:val="00071AAB"/>
    <w:rsid w:val="000B76C4"/>
    <w:rsid w:val="000C5610"/>
    <w:rsid w:val="000D28E9"/>
    <w:rsid w:val="000E6552"/>
    <w:rsid w:val="000F3A4F"/>
    <w:rsid w:val="000F59AC"/>
    <w:rsid w:val="00111B4B"/>
    <w:rsid w:val="001364FE"/>
    <w:rsid w:val="001368DD"/>
    <w:rsid w:val="00141553"/>
    <w:rsid w:val="00147DB3"/>
    <w:rsid w:val="001518A5"/>
    <w:rsid w:val="00170095"/>
    <w:rsid w:val="00170E4F"/>
    <w:rsid w:val="001743F4"/>
    <w:rsid w:val="00187C33"/>
    <w:rsid w:val="00192255"/>
    <w:rsid w:val="001936B7"/>
    <w:rsid w:val="00195326"/>
    <w:rsid w:val="00196AB1"/>
    <w:rsid w:val="001D4ED9"/>
    <w:rsid w:val="00201333"/>
    <w:rsid w:val="0020161C"/>
    <w:rsid w:val="00210FA7"/>
    <w:rsid w:val="00216417"/>
    <w:rsid w:val="0026631D"/>
    <w:rsid w:val="00275FAE"/>
    <w:rsid w:val="0028098F"/>
    <w:rsid w:val="00284460"/>
    <w:rsid w:val="00291FC8"/>
    <w:rsid w:val="002943B6"/>
    <w:rsid w:val="002C2F53"/>
    <w:rsid w:val="002C3D71"/>
    <w:rsid w:val="002E466B"/>
    <w:rsid w:val="00323652"/>
    <w:rsid w:val="003345C8"/>
    <w:rsid w:val="0033518C"/>
    <w:rsid w:val="00335B79"/>
    <w:rsid w:val="003437C2"/>
    <w:rsid w:val="00377186"/>
    <w:rsid w:val="0039718A"/>
    <w:rsid w:val="003A1C03"/>
    <w:rsid w:val="003C5B26"/>
    <w:rsid w:val="00414627"/>
    <w:rsid w:val="00425D63"/>
    <w:rsid w:val="004643D8"/>
    <w:rsid w:val="00497C24"/>
    <w:rsid w:val="004B0FE2"/>
    <w:rsid w:val="004C6672"/>
    <w:rsid w:val="004C7BA5"/>
    <w:rsid w:val="004E7628"/>
    <w:rsid w:val="004F48F2"/>
    <w:rsid w:val="005149B1"/>
    <w:rsid w:val="005647F2"/>
    <w:rsid w:val="005662D1"/>
    <w:rsid w:val="00573A09"/>
    <w:rsid w:val="00587205"/>
    <w:rsid w:val="005A4526"/>
    <w:rsid w:val="005C1B16"/>
    <w:rsid w:val="005C408F"/>
    <w:rsid w:val="005D5BFE"/>
    <w:rsid w:val="005E53D0"/>
    <w:rsid w:val="006002EB"/>
    <w:rsid w:val="006128EF"/>
    <w:rsid w:val="00622EEA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75EEB"/>
    <w:rsid w:val="00783391"/>
    <w:rsid w:val="00797C8A"/>
    <w:rsid w:val="007C2C59"/>
    <w:rsid w:val="007D62B6"/>
    <w:rsid w:val="00801F23"/>
    <w:rsid w:val="00835BFF"/>
    <w:rsid w:val="00837632"/>
    <w:rsid w:val="0085640F"/>
    <w:rsid w:val="008567AA"/>
    <w:rsid w:val="00892712"/>
    <w:rsid w:val="008A680A"/>
    <w:rsid w:val="008B0BB0"/>
    <w:rsid w:val="008E00CD"/>
    <w:rsid w:val="008E6C4B"/>
    <w:rsid w:val="008F18C0"/>
    <w:rsid w:val="00907648"/>
    <w:rsid w:val="0091626A"/>
    <w:rsid w:val="00926DE9"/>
    <w:rsid w:val="00930FDE"/>
    <w:rsid w:val="0095087F"/>
    <w:rsid w:val="00954B5A"/>
    <w:rsid w:val="00961C36"/>
    <w:rsid w:val="00984C93"/>
    <w:rsid w:val="00987CE1"/>
    <w:rsid w:val="0099405C"/>
    <w:rsid w:val="009B1221"/>
    <w:rsid w:val="009C600F"/>
    <w:rsid w:val="009D1E0B"/>
    <w:rsid w:val="009D3723"/>
    <w:rsid w:val="009E04F2"/>
    <w:rsid w:val="00A03B7B"/>
    <w:rsid w:val="00A200C9"/>
    <w:rsid w:val="00A250D5"/>
    <w:rsid w:val="00A32F56"/>
    <w:rsid w:val="00A36028"/>
    <w:rsid w:val="00A91424"/>
    <w:rsid w:val="00AA1775"/>
    <w:rsid w:val="00AA2C77"/>
    <w:rsid w:val="00AC3FB9"/>
    <w:rsid w:val="00AC702A"/>
    <w:rsid w:val="00AD226F"/>
    <w:rsid w:val="00B13A52"/>
    <w:rsid w:val="00B24CF4"/>
    <w:rsid w:val="00B26993"/>
    <w:rsid w:val="00B439A8"/>
    <w:rsid w:val="00B4570C"/>
    <w:rsid w:val="00B5208C"/>
    <w:rsid w:val="00B56A65"/>
    <w:rsid w:val="00B74876"/>
    <w:rsid w:val="00BB2E22"/>
    <w:rsid w:val="00BB67F4"/>
    <w:rsid w:val="00BB7C2B"/>
    <w:rsid w:val="00BC1664"/>
    <w:rsid w:val="00BC2546"/>
    <w:rsid w:val="00C05085"/>
    <w:rsid w:val="00C1593D"/>
    <w:rsid w:val="00C26EEB"/>
    <w:rsid w:val="00C56C7E"/>
    <w:rsid w:val="00C776A4"/>
    <w:rsid w:val="00C85970"/>
    <w:rsid w:val="00CA2C6C"/>
    <w:rsid w:val="00CC0600"/>
    <w:rsid w:val="00CC78AC"/>
    <w:rsid w:val="00CF0ACE"/>
    <w:rsid w:val="00CF7953"/>
    <w:rsid w:val="00D07232"/>
    <w:rsid w:val="00D10245"/>
    <w:rsid w:val="00D21BDD"/>
    <w:rsid w:val="00D65568"/>
    <w:rsid w:val="00D65F07"/>
    <w:rsid w:val="00D74AC3"/>
    <w:rsid w:val="00D92BB7"/>
    <w:rsid w:val="00DA227E"/>
    <w:rsid w:val="00DC76D2"/>
    <w:rsid w:val="00DD30ED"/>
    <w:rsid w:val="00DD3123"/>
    <w:rsid w:val="00E64C21"/>
    <w:rsid w:val="00E82E01"/>
    <w:rsid w:val="00E83477"/>
    <w:rsid w:val="00EC24C6"/>
    <w:rsid w:val="00EF2933"/>
    <w:rsid w:val="00F05146"/>
    <w:rsid w:val="00F1115D"/>
    <w:rsid w:val="00F134A5"/>
    <w:rsid w:val="00F3513C"/>
    <w:rsid w:val="00F44A60"/>
    <w:rsid w:val="00F465C5"/>
    <w:rsid w:val="00F5180D"/>
    <w:rsid w:val="00F51B21"/>
    <w:rsid w:val="00F51D87"/>
    <w:rsid w:val="00F8455C"/>
    <w:rsid w:val="00FA200B"/>
    <w:rsid w:val="00FD1C46"/>
    <w:rsid w:val="00FE15ED"/>
    <w:rsid w:val="02153A63"/>
    <w:rsid w:val="2EFA053D"/>
    <w:rsid w:val="36616FF7"/>
    <w:rsid w:val="3E533058"/>
    <w:rsid w:val="476D56F8"/>
    <w:rsid w:val="59FA5109"/>
    <w:rsid w:val="77D42A65"/>
    <w:rsid w:val="7D49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E5002"/>
  <w15:docId w15:val="{31C262AB-84A3-40AD-9F9C-5F966B52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3" w:qFormat="1"/>
    <w:lsdException w:name="index 4" w:qFormat="1"/>
    <w:lsdException w:name="index 6" w:qFormat="1"/>
    <w:lsdException w:name="index 7" w:qFormat="1"/>
    <w:lsdException w:name="index 9" w:qFormat="1"/>
    <w:lsdException w:name="toc 2" w:qFormat="1"/>
    <w:lsdException w:name="toc 5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Keyboard" w:semiHidden="1" w:unhideWhenUsed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99"/>
    <w:rsid w:val="00797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Ameer Khan</dc:creator>
  <cp:lastModifiedBy>Muhammad Qadeer</cp:lastModifiedBy>
  <cp:revision>43</cp:revision>
  <dcterms:created xsi:type="dcterms:W3CDTF">2023-03-24T21:17:00Z</dcterms:created>
  <dcterms:modified xsi:type="dcterms:W3CDTF">2024-09-23T07:07:00Z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E893F4B752014E7FA4C9E2F570898ACF</vt:lpwstr>
  </property>
  <property fmtid="{D5CDD505-2E9C-101B-9397-08002B2CF9AE}" pid="4" name="GrammarlyDocumentId">
    <vt:lpwstr>04b4c24b63f594dbe3977224e8d5a9c5f8bf7c96a9738fcf8e0c9b829478a9a9</vt:lpwstr>
  </property>
</Properties>
</file>